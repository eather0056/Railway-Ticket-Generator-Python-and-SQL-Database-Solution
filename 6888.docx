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73352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ab/>
        <w:t xml:space="preserve"> Have Safe Journey</w:t>
        <w:br/>
        <w:br/>
        <w:t xml:space="preserve"> Ticket Number     : 2851</w:t>
        <w:br/>
        <w:t xml:space="preserve"> Passenger Name : fdwadf</w:t>
        <w:br/>
        <w:t xml:space="preserve"> Phone Number    : 65767</w:t>
        <w:br/>
        <w:t xml:space="preserve"> Date                    : 8/20/22</w:t>
        <w:br/>
        <w:t xml:space="preserve"> *******************************************************</w:t>
        <w:br/>
        <w:br/>
        <w:t xml:space="preserve">  From                 : Cantonment railway station</w:t>
        <w:br/>
        <w:t xml:space="preserve">  To                     : Kamalapur railway station</w:t>
        <w:br/>
        <w:t xml:space="preserve">  Train                     : Parabat Express</w:t>
        <w:br/>
        <w:t xml:space="preserve">  N. of Passenger : 1 person </w:t>
        <w:br/>
        <w:t>Total distance :</w:t>
        <w:tab/>
        <w:tab/>
        <w:t>22.95 km</w:t>
        <w:br/>
        <w:br/>
        <w:t xml:space="preserve"> ===================================</w:t>
        <w:br/>
        <w:t xml:space="preserve">  Amount :</w:t>
        <w:tab/>
        <w:tab/>
        <w:t>45.9 Tk</w:t>
        <w:br/>
        <w:t xml:space="preserve"> ===================================</w:t>
        <w:br/>
        <w:br/>
        <w:t xml:space="preserve"> *******************************************************</w:t>
        <w:br/>
      </w:r>
    </w:p>
    <w:p>
      <w:r>
        <w:drawing>
          <wp:inline xmlns:a="http://schemas.openxmlformats.org/drawingml/2006/main" xmlns:pic="http://schemas.openxmlformats.org/drawingml/2006/picture">
            <wp:extent cx="1673352" cy="8869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ab/>
        <w:t xml:space="preserve"> Have Safe Journey</w:t>
        <w:br/>
        <w:br/>
        <w:t xml:space="preserve"> Ticket Number     : 6888</w:t>
        <w:br/>
        <w:t xml:space="preserve"> Passenger Name : sgesfv</w:t>
        <w:br/>
        <w:t xml:space="preserve"> Phone Number    : 342432434</w:t>
        <w:br/>
        <w:t xml:space="preserve"> Date                    : 8/20/22</w:t>
        <w:br/>
        <w:t xml:space="preserve"> *******************************************************</w:t>
        <w:br/>
        <w:br/>
        <w:t xml:space="preserve">  From                 : Cantonment railway station</w:t>
        <w:br/>
        <w:t xml:space="preserve">  To                     : Shyampur Baraitala railway station</w:t>
        <w:br/>
        <w:t xml:space="preserve">  Train                     : Parabat Express</w:t>
        <w:br/>
        <w:t xml:space="preserve">  N. of Passenger : 4 person </w:t>
        <w:br/>
        <w:t>Total distance :</w:t>
        <w:tab/>
        <w:tab/>
        <w:t>29.31 km</w:t>
        <w:br/>
        <w:br/>
        <w:t xml:space="preserve"> ===================================</w:t>
        <w:br/>
        <w:t xml:space="preserve">  Amount :</w:t>
        <w:tab/>
        <w:tab/>
        <w:t>234.48 Tk</w:t>
        <w:br/>
        <w:t xml:space="preserve"> ===================================</w:t>
        <w:br/>
        <w:br/>
        <w:t xml:space="preserve"> *******************************************************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color w:val="00D7FF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